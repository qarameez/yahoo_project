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9F5" w:rsidRDefault="00F41374">
      <w:pPr>
        <w:pStyle w:val="Heading1"/>
      </w:pPr>
      <w:r>
        <w:t>Selenium Yahoo Finance Stock Price Scraper</w:t>
      </w:r>
    </w:p>
    <w:p w:rsidR="004909F5" w:rsidRDefault="00F41374">
      <w:pPr>
        <w:pStyle w:val="Heading2"/>
      </w:pPr>
      <w:r>
        <w:t>Overview</w:t>
      </w:r>
    </w:p>
    <w:p w:rsidR="004909F5" w:rsidRDefault="00F41374">
      <w:r>
        <w:t xml:space="preserve">This Python script uses Selenium WebDriver to automate the retrieval of Tesla Inc.'s stock price from Yahoo Finance. It performs a search operation, verifies the autosuggest feature, selects Tesla Inc. </w:t>
      </w:r>
      <w:r>
        <w:t>from the search results, and validates whether the stock price is greater than $200. Additionally, it captures the previous closing price and trading volume.</w:t>
      </w:r>
    </w:p>
    <w:p w:rsidR="004909F5" w:rsidRDefault="00F41374">
      <w:pPr>
        <w:pStyle w:val="Heading2"/>
      </w:pPr>
      <w:r>
        <w:t>Prerequisites</w:t>
      </w:r>
    </w:p>
    <w:p w:rsidR="004909F5" w:rsidRDefault="00F41374">
      <w:r>
        <w:t>Before running this script, ensure you have the following installed:</w:t>
      </w:r>
      <w:r>
        <w:br/>
      </w:r>
      <w:r>
        <w:br/>
        <w:t>- Python 3.x</w:t>
      </w:r>
      <w:r>
        <w:br/>
        <w:t>-</w:t>
      </w:r>
      <w:r>
        <w:t xml:space="preserve"> Google Chrome browser</w:t>
      </w:r>
      <w:r>
        <w:br/>
        <w:t>- ChromeDriver (ensure compatibility with your Chrome version)</w:t>
      </w:r>
      <w:r>
        <w:br/>
        <w:t>- Selenium WebDriver</w:t>
      </w:r>
    </w:p>
    <w:p w:rsidR="004909F5" w:rsidRDefault="00F41374">
      <w:pPr>
        <w:pStyle w:val="Heading2"/>
      </w:pPr>
      <w:r>
        <w:t>Installation</w:t>
      </w:r>
    </w:p>
    <w:p w:rsidR="00695533" w:rsidRDefault="00F41374">
      <w:r>
        <w:t>1. Install Seleni</w:t>
      </w:r>
      <w:r w:rsidR="00695533">
        <w:t>um WebDriver using pip:</w:t>
      </w:r>
      <w:r>
        <w:br/>
      </w:r>
      <w:r w:rsidRPr="00695533">
        <w:rPr>
          <w:b/>
        </w:rPr>
        <w:t xml:space="preserve">   pip install selenium</w:t>
      </w:r>
      <w:r>
        <w:br/>
        <w:t xml:space="preserve">2. Download and install </w:t>
      </w:r>
      <w:r w:rsidR="001B3D42">
        <w:t xml:space="preserve">Chromed </w:t>
      </w:r>
      <w:proofErr w:type="gramStart"/>
      <w:r w:rsidR="001B3D42">
        <w:t>river</w:t>
      </w:r>
      <w:proofErr w:type="gramEnd"/>
      <w:r>
        <w:t xml:space="preserve"> from </w:t>
      </w:r>
    </w:p>
    <w:p w:rsidR="004909F5" w:rsidRDefault="001B3D42">
      <w:r>
        <w:t>URL:</w:t>
      </w:r>
      <w:r w:rsidR="00695533">
        <w:t xml:space="preserve"> </w:t>
      </w:r>
      <w:r w:rsidR="00F41374">
        <w:t>https:</w:t>
      </w:r>
      <w:r w:rsidR="00F41374">
        <w:t>//sites.google.com/chromium.org/driver/</w:t>
      </w:r>
      <w:proofErr w:type="gramStart"/>
      <w:r w:rsidR="00695533">
        <w:t>)</w:t>
      </w:r>
      <w:proofErr w:type="gramEnd"/>
      <w:r w:rsidR="00F41374">
        <w:br/>
        <w:t>3. Ensure ChromeDriver is a</w:t>
      </w:r>
      <w:bookmarkStart w:id="0" w:name="_GoBack"/>
      <w:bookmarkEnd w:id="0"/>
      <w:r w:rsidR="00F41374">
        <w:t>dded to your system's PATH or provide the explicit path in the script.</w:t>
      </w:r>
    </w:p>
    <w:p w:rsidR="00695533" w:rsidRDefault="00695533"/>
    <w:p w:rsidR="004909F5" w:rsidRDefault="00F41374">
      <w:pPr>
        <w:pStyle w:val="Heading2"/>
      </w:pPr>
      <w:r>
        <w:t>Usage</w:t>
      </w:r>
    </w:p>
    <w:p w:rsidR="004909F5" w:rsidRDefault="00F41374">
      <w:r>
        <w:t xml:space="preserve">1. Save the script as </w:t>
      </w:r>
      <w:r w:rsidRPr="00695533">
        <w:rPr>
          <w:b/>
        </w:rPr>
        <w:t>`yahoo_finance_scraper.py`.</w:t>
      </w:r>
      <w:r>
        <w:br/>
        <w:t xml:space="preserve">2. Run the </w:t>
      </w:r>
      <w:r w:rsidR="00695533">
        <w:t>script using the command:</w:t>
      </w:r>
      <w:r>
        <w:br/>
      </w:r>
      <w:r w:rsidRPr="00695533">
        <w:rPr>
          <w:b/>
        </w:rPr>
        <w:t xml:space="preserve">   python yaho</w:t>
      </w:r>
      <w:r w:rsidR="00695533" w:rsidRPr="00695533">
        <w:rPr>
          <w:b/>
        </w:rPr>
        <w:t>o_finance_scraper.py</w:t>
      </w:r>
    </w:p>
    <w:p w:rsidR="00695533" w:rsidRDefault="00695533"/>
    <w:p w:rsidR="00695533" w:rsidRDefault="00695533"/>
    <w:p w:rsidR="00695533" w:rsidRDefault="00695533"/>
    <w:p w:rsidR="00695533" w:rsidRDefault="00695533"/>
    <w:p w:rsidR="00695533" w:rsidRDefault="00695533"/>
    <w:p w:rsidR="00695533" w:rsidRDefault="00695533"/>
    <w:p w:rsidR="00695533" w:rsidRDefault="00695533"/>
    <w:p w:rsidR="004909F5" w:rsidRDefault="00F41374">
      <w:pPr>
        <w:pStyle w:val="Heading2"/>
      </w:pPr>
      <w:r>
        <w:lastRenderedPageBreak/>
        <w:t>Script Workflow</w:t>
      </w:r>
    </w:p>
    <w:p w:rsidR="004909F5" w:rsidRDefault="00F41374">
      <w:r>
        <w:t>1. Opens Yahoo Finance.</w:t>
      </w:r>
      <w:r>
        <w:br/>
        <w:t>2. Searches for "TSLA" (Tesla Inc.).</w:t>
      </w:r>
      <w:r>
        <w:br/>
        <w:t>3. Verifies the autosuggest feature.</w:t>
      </w:r>
      <w:r>
        <w:br/>
        <w:t>4. Clicks on the first search suggestion.</w:t>
      </w:r>
      <w:r>
        <w:br/>
        <w:t>5. Retrieves and verifies Tesla's stock price (&gt; $200).</w:t>
      </w:r>
      <w:r>
        <w:br/>
        <w:t>6. Captures addi</w:t>
      </w:r>
      <w:r>
        <w:t>tional data:</w:t>
      </w:r>
      <w:r>
        <w:br/>
        <w:t xml:space="preserve">   - Previous Closing Price</w:t>
      </w:r>
      <w:r>
        <w:br/>
        <w:t xml:space="preserve">   - Trading Volume</w:t>
      </w:r>
      <w:r>
        <w:br/>
        <w:t>7. Logs each step to the console.</w:t>
      </w:r>
      <w:r>
        <w:br/>
        <w:t>8. Closes the browser upon completion or in case of an error.</w:t>
      </w:r>
    </w:p>
    <w:p w:rsidR="004909F5" w:rsidRDefault="00F41374">
      <w:pPr>
        <w:pStyle w:val="Heading2"/>
      </w:pPr>
      <w:r>
        <w:t>Error Handling</w:t>
      </w:r>
    </w:p>
    <w:p w:rsidR="004909F5" w:rsidRDefault="00F41374">
      <w:r>
        <w:t>- The script includes assertions to validate the stock price.</w:t>
      </w:r>
      <w:r>
        <w:br/>
        <w:t xml:space="preserve">- If an error occurs, </w:t>
      </w:r>
      <w:r>
        <w:t>the exception is logged and the script gracefully exits by closing the browser.</w:t>
      </w:r>
    </w:p>
    <w:p w:rsidR="004909F5" w:rsidRDefault="00F41374">
      <w:pPr>
        <w:pStyle w:val="Heading2"/>
      </w:pPr>
      <w:r>
        <w:t>Notes</w:t>
      </w:r>
    </w:p>
    <w:p w:rsidR="004909F5" w:rsidRDefault="00F41374" w:rsidP="00695533">
      <w:r>
        <w:t>- Yahoo Finance's website structure may change over time. If the script fails, update the XPaths accordingly.</w:t>
      </w:r>
      <w:r>
        <w:br/>
        <w:t>- Ensure stable internet connectivity while running the scri</w:t>
      </w:r>
      <w:r>
        <w:t>pt.</w:t>
      </w:r>
    </w:p>
    <w:sectPr w:rsidR="004909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3D42"/>
    <w:rsid w:val="0029639D"/>
    <w:rsid w:val="00326F90"/>
    <w:rsid w:val="004909F5"/>
    <w:rsid w:val="00695533"/>
    <w:rsid w:val="00AA1D8D"/>
    <w:rsid w:val="00B47730"/>
    <w:rsid w:val="00CB0664"/>
    <w:rsid w:val="00F413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8E1A0B7-5DCD-4A21-9338-4551B5E6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955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BEAE11-BA22-4A17-B589-6BC1FBB4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2025-02-19T11:09:00Z</dcterms:created>
  <dcterms:modified xsi:type="dcterms:W3CDTF">2025-02-19T11:09:00Z</dcterms:modified>
  <cp:category/>
</cp:coreProperties>
</file>